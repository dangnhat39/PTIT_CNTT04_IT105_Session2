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1"/>
        <w:gridCol w:w="1876"/>
        <w:gridCol w:w="1770"/>
        <w:gridCol w:w="1426"/>
        <w:gridCol w:w="1687"/>
      </w:tblGrid>
      <w:tr w14:paraId="19CF9D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61CC1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Kỹ thuật</w:t>
            </w:r>
          </w:p>
        </w:tc>
        <w:tc>
          <w:tcPr>
            <w:tcW w:w="0" w:type="auto"/>
            <w:shd w:val="clear"/>
            <w:vAlign w:val="center"/>
          </w:tcPr>
          <w:p w14:paraId="091ADB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/>
            <w:vAlign w:val="center"/>
          </w:tcPr>
          <w:p w14:paraId="3CECFC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Hạn chế</w:t>
            </w:r>
          </w:p>
        </w:tc>
        <w:tc>
          <w:tcPr>
            <w:tcW w:w="0" w:type="auto"/>
            <w:shd w:val="clear"/>
            <w:vAlign w:val="center"/>
          </w:tcPr>
          <w:p w14:paraId="012A6B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Khi nào nên dùng</w:t>
            </w:r>
          </w:p>
        </w:tc>
        <w:tc>
          <w:tcPr>
            <w:tcW w:w="0" w:type="auto"/>
            <w:shd w:val="clear"/>
            <w:vAlign w:val="center"/>
          </w:tcPr>
          <w:p w14:paraId="3E24B8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Tình huống ví dụ</w:t>
            </w:r>
          </w:p>
        </w:tc>
      </w:tr>
      <w:tr w14:paraId="29EE6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B24D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Phỏng vấn (Interview)</w:t>
            </w:r>
          </w:p>
        </w:tc>
        <w:tc>
          <w:tcPr>
            <w:tcW w:w="0" w:type="auto"/>
            <w:shd w:val="clear"/>
            <w:vAlign w:val="center"/>
          </w:tcPr>
          <w:p w14:paraId="4246D6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Thu thập thông tin chi tiết, sâu sắc.- Có thể đặt câu hỏi mở và linh hoạt theo người được hỏi.- Giúp hiểu rõ mong muốn thật của người dùng.</w:t>
            </w:r>
          </w:p>
        </w:tc>
        <w:tc>
          <w:tcPr>
            <w:tcW w:w="0" w:type="auto"/>
            <w:shd w:val="clear"/>
            <w:vAlign w:val="center"/>
          </w:tcPr>
          <w:p w14:paraId="3C2F5E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Tốn thời gian và công sức.- Phụ thuộc vào kỹ năng người phỏng vấn.- Khó tổng hợp nếu có nhiều người được hỏi.</w:t>
            </w:r>
          </w:p>
        </w:tc>
        <w:tc>
          <w:tcPr>
            <w:tcW w:w="0" w:type="auto"/>
            <w:shd w:val="clear"/>
            <w:vAlign w:val="center"/>
          </w:tcPr>
          <w:p w14:paraId="7323CE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Khi cần hiểu sâu quy trình nghiệp vụ hoặc vấn đề cụ thể.- Khi số lượng người dùng ít.</w:t>
            </w:r>
          </w:p>
        </w:tc>
        <w:tc>
          <w:tcPr>
            <w:tcW w:w="0" w:type="auto"/>
            <w:shd w:val="clear"/>
            <w:vAlign w:val="center"/>
          </w:tcPr>
          <w:p w14:paraId="614682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Phỏng vấn thủ thư để hiểu quy trình mượn/trả sách trong hệ thống quản lý thư viện.</w:t>
            </w:r>
          </w:p>
        </w:tc>
      </w:tr>
      <w:tr w14:paraId="5232D3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9C45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Bảng hỏi (Questionnaire)</w:t>
            </w:r>
          </w:p>
        </w:tc>
        <w:tc>
          <w:tcPr>
            <w:tcW w:w="0" w:type="auto"/>
            <w:shd w:val="clear"/>
            <w:vAlign w:val="center"/>
          </w:tcPr>
          <w:p w14:paraId="272328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Nhanh, dễ gửi cho nhiều người.- Thu thập được dữ liệu định lượng (thống kê).- Chi phí thấp.</w:t>
            </w:r>
          </w:p>
        </w:tc>
        <w:tc>
          <w:tcPr>
            <w:tcW w:w="0" w:type="auto"/>
            <w:shd w:val="clear"/>
            <w:vAlign w:val="center"/>
          </w:tcPr>
          <w:p w14:paraId="5D5E35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Thiếu chiều sâu.- Có thể bị bỏ qua hoặc trả lời qua loa.- Không phù hợp khi cần hiểu chi tiết.</w:t>
            </w:r>
          </w:p>
        </w:tc>
        <w:tc>
          <w:tcPr>
            <w:tcW w:w="0" w:type="auto"/>
            <w:shd w:val="clear"/>
            <w:vAlign w:val="center"/>
          </w:tcPr>
          <w:p w14:paraId="34E761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Khi cần khảo sát ý kiến từ số lượng lớn người dùng.- Khi cần thống kê xu hướng chung.</w:t>
            </w:r>
          </w:p>
        </w:tc>
        <w:tc>
          <w:tcPr>
            <w:tcW w:w="0" w:type="auto"/>
            <w:shd w:val="clear"/>
            <w:vAlign w:val="center"/>
          </w:tcPr>
          <w:p w14:paraId="1B746B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Gửi biểu mẫu Google Form hỏi sinh viên về trải nghiệm khi dùng hệ thống học trực tuyến.</w:t>
            </w:r>
          </w:p>
        </w:tc>
      </w:tr>
      <w:tr w14:paraId="0212A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4F29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Quan sát (Observation)</w:t>
            </w:r>
          </w:p>
        </w:tc>
        <w:tc>
          <w:tcPr>
            <w:tcW w:w="0" w:type="auto"/>
            <w:shd w:val="clear"/>
            <w:vAlign w:val="center"/>
          </w:tcPr>
          <w:p w14:paraId="779898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Hiểu rõ cách người dùng thực sự làm việc.- Phát hiện vấn đề tiềm ẩn mà họ không nói ra.- Tăng tính thực tế cho yêu cầu.</w:t>
            </w:r>
          </w:p>
        </w:tc>
        <w:tc>
          <w:tcPr>
            <w:tcW w:w="0" w:type="auto"/>
            <w:shd w:val="clear"/>
            <w:vAlign w:val="center"/>
          </w:tcPr>
          <w:p w14:paraId="0DCA3B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Tốn thời gian.- Có thể gây khó chịu cho người được quan sát.- Không thu thập được động cơ, cảm xúc của người dùng.</w:t>
            </w:r>
          </w:p>
        </w:tc>
        <w:tc>
          <w:tcPr>
            <w:tcW w:w="0" w:type="auto"/>
            <w:shd w:val="clear"/>
            <w:vAlign w:val="center"/>
          </w:tcPr>
          <w:p w14:paraId="782575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Khi người dùng không diễn tả được quy trình của họ.- Khi cần hiểu hành vi thực tế thay vì lời nói.</w:t>
            </w:r>
          </w:p>
        </w:tc>
        <w:tc>
          <w:tcPr>
            <w:tcW w:w="0" w:type="auto"/>
            <w:shd w:val="clear"/>
            <w:vAlign w:val="center"/>
          </w:tcPr>
          <w:p w14:paraId="68B52D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Quan sát nhân viên lễ tân nhập dữ liệu khách hàng để thiết kế phần mềm CRM.</w:t>
            </w:r>
          </w:p>
        </w:tc>
      </w:tr>
      <w:tr w14:paraId="68C996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5D70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 Workshop (Hội thảo nhóm)</w:t>
            </w:r>
          </w:p>
        </w:tc>
        <w:tc>
          <w:tcPr>
            <w:tcW w:w="0" w:type="auto"/>
            <w:shd w:val="clear"/>
            <w:vAlign w:val="center"/>
          </w:tcPr>
          <w:p w14:paraId="3AE550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Kết hợp ý kiến từ nhiều bên liên quan.- Tăng khả năng đồng thuận và hiểu biết chung.- Giải quyết xung đột yêu cầu nhanh chóng.</w:t>
            </w:r>
          </w:p>
        </w:tc>
        <w:tc>
          <w:tcPr>
            <w:tcW w:w="0" w:type="auto"/>
            <w:shd w:val="clear"/>
            <w:vAlign w:val="center"/>
          </w:tcPr>
          <w:p w14:paraId="04CB2A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Khó tổ chức, đặc biệt với nhóm đông người.- Dễ bị chi phối bởi người có quyền lực hoặc nói nhiều.- Cần điều phối viên giỏi.</w:t>
            </w:r>
          </w:p>
        </w:tc>
        <w:tc>
          <w:tcPr>
            <w:tcW w:w="0" w:type="auto"/>
            <w:shd w:val="clear"/>
            <w:vAlign w:val="center"/>
          </w:tcPr>
          <w:p w14:paraId="5CA7DB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 Khi cần xác định yêu cầu ban đầu.- Khi có nhiều bên liên quan cần thống nhất.</w:t>
            </w:r>
          </w:p>
        </w:tc>
        <w:tc>
          <w:tcPr>
            <w:tcW w:w="0" w:type="auto"/>
            <w:shd w:val="clear"/>
            <w:vAlign w:val="center"/>
          </w:tcPr>
          <w:p w14:paraId="61F726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Tổ chức buổi họp với giảng viên, sinh viên, IT để thảo luận yêu cầu hệ thống học trực tuyến.</w:t>
            </w:r>
          </w:p>
        </w:tc>
      </w:tr>
    </w:tbl>
    <w:p w14:paraId="08E91936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02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2025-10-28T02:59:55Z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AD4D371663D24D94A278D90D1CFD0AD6_12</vt:lpwstr>
  </property>
</Properties>
</file>