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4"/>
        <w:gridCol w:w="3125"/>
        <w:gridCol w:w="5141"/>
      </w:tblGrid>
      <w:tr w14:paraId="33CCBD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C7D5F2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Mục</w:t>
            </w:r>
          </w:p>
        </w:tc>
        <w:tc>
          <w:tcPr>
            <w:tcW w:w="0" w:type="auto"/>
            <w:shd w:val="clear"/>
            <w:vAlign w:val="center"/>
          </w:tcPr>
          <w:p w14:paraId="74647AA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Tên phần</w:t>
            </w:r>
          </w:p>
        </w:tc>
        <w:tc>
          <w:tcPr>
            <w:tcW w:w="0" w:type="auto"/>
            <w:shd w:val="clear"/>
            <w:vAlign w:val="center"/>
          </w:tcPr>
          <w:p w14:paraId="4475EE9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Giải thích ngắn gọn (vai trò)</w:t>
            </w:r>
          </w:p>
        </w:tc>
      </w:tr>
      <w:tr w14:paraId="122E3A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515B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77B446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Giới thiệu (Introduction)</w:t>
            </w:r>
          </w:p>
        </w:tc>
        <w:tc>
          <w:tcPr>
            <w:tcW w:w="0" w:type="auto"/>
            <w:shd w:val="clear"/>
            <w:vAlign w:val="center"/>
          </w:tcPr>
          <w:p w14:paraId="0E3F94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Trình bày mục tiêu, phạm vi, và đối tượng người dùng của hệ thống học trực tuyến. Giúp người đọc hiểu tổng quan dự án.</w:t>
            </w:r>
          </w:p>
        </w:tc>
      </w:tr>
      <w:tr w14:paraId="5D8F55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40160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05A962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Tổng quan hệ thống (Overall Description)</w:t>
            </w:r>
          </w:p>
        </w:tc>
        <w:tc>
          <w:tcPr>
            <w:tcW w:w="0" w:type="auto"/>
            <w:shd w:val="clear"/>
            <w:vAlign w:val="center"/>
          </w:tcPr>
          <w:p w14:paraId="6A793D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Mô tả các chức năng tổng quát, môi trường hoạt động (phần cứng, phần mềm), các ràng buộc và giả định của hệ thống.</w:t>
            </w:r>
          </w:p>
        </w:tc>
      </w:tr>
      <w:tr w14:paraId="713930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56B6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0B3537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Yêu cầu chức năng (Functional Requirements)</w:t>
            </w:r>
          </w:p>
        </w:tc>
        <w:tc>
          <w:tcPr>
            <w:tcW w:w="0" w:type="auto"/>
            <w:shd w:val="clear"/>
            <w:vAlign w:val="center"/>
          </w:tcPr>
          <w:p w14:paraId="29FEA8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Liệt kê chi tiết các chức năng mà hệ thống phải có, ví dụ: đăng ký khóa học, xem video bài giảng, làm bài kiểm tra, quản lý tài khoản, v.v.</w:t>
            </w:r>
          </w:p>
        </w:tc>
      </w:tr>
      <w:tr w14:paraId="2ECEE1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3897F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4F470E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Yêu cầu phi chức năng (Non-Functional Requirements)</w:t>
            </w:r>
          </w:p>
        </w:tc>
        <w:tc>
          <w:tcPr>
            <w:tcW w:w="0" w:type="auto"/>
            <w:shd w:val="clear"/>
            <w:vAlign w:val="center"/>
          </w:tcPr>
          <w:p w14:paraId="410F73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Xác định các yêu cầu về hiệu suất, bảo mật, tính khả dụng, và giao diện của hệ thống để đảm bảo chất lượng sản phẩm.</w:t>
            </w:r>
          </w:p>
        </w:tc>
      </w:tr>
      <w:tr w14:paraId="55E766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C9504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78991F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Mô tả người dùng (User Characteristics)</w:t>
            </w:r>
          </w:p>
        </w:tc>
        <w:tc>
          <w:tcPr>
            <w:tcW w:w="0" w:type="auto"/>
            <w:shd w:val="clear"/>
            <w:vAlign w:val="center"/>
          </w:tcPr>
          <w:p w14:paraId="7330B9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Phân loại nhóm người dùng như học viên, giảng viên, quản trị viên — mô tả kỹ năng, nhu cầu và vai trò của họ.</w:t>
            </w:r>
          </w:p>
        </w:tc>
      </w:tr>
      <w:tr w14:paraId="2F118E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082EF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shd w:val="clear"/>
            <w:vAlign w:val="center"/>
          </w:tcPr>
          <w:p w14:paraId="2934FD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Ràng buộc hệ thống (System Constraints)</w:t>
            </w:r>
          </w:p>
        </w:tc>
        <w:tc>
          <w:tcPr>
            <w:tcW w:w="0" w:type="auto"/>
            <w:shd w:val="clear"/>
            <w:vAlign w:val="center"/>
          </w:tcPr>
          <w:p w14:paraId="405FCE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Nêu các giới hạn về kỹ thuật, công nghệ, ngôn ngữ lập trình, hoặc ngân sách ảnh hưởng đến việc phát triển hệ thống.</w:t>
            </w:r>
          </w:p>
        </w:tc>
      </w:tr>
      <w:tr w14:paraId="7AB395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E1202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 w14:paraId="705987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Mô tả giao diện (Interface Requirements)</w:t>
            </w:r>
          </w:p>
        </w:tc>
        <w:tc>
          <w:tcPr>
            <w:tcW w:w="0" w:type="auto"/>
            <w:shd w:val="clear"/>
            <w:vAlign w:val="center"/>
          </w:tcPr>
          <w:p w14:paraId="22D594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Trình bày cách hệ thống giao tiếp với người dùng và các hệ thống khác (UI, API, giao tiếp với máy chủ, cơ sở dữ liệu, v.v.).</w:t>
            </w:r>
          </w:p>
        </w:tc>
      </w:tr>
      <w:tr w14:paraId="4300C9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AC209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/>
            <w:vAlign w:val="center"/>
          </w:tcPr>
          <w:p w14:paraId="2DCEAE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Sơ đồ và mô hình hệ thống (System Models)</w:t>
            </w:r>
          </w:p>
        </w:tc>
        <w:tc>
          <w:tcPr>
            <w:tcW w:w="0" w:type="auto"/>
            <w:shd w:val="clear"/>
            <w:vAlign w:val="center"/>
          </w:tcPr>
          <w:p w14:paraId="3BF958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Bao gồm các sơ đồ Use Case, ERD, luồng dữ liệu (DFD), hoặc biểu đồ hoạt động để minh họa cách hệ thống vận hành.</w:t>
            </w:r>
          </w:p>
        </w:tc>
      </w:tr>
      <w:tr w14:paraId="1A04C8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F5880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0" w:type="auto"/>
            <w:shd w:val="clear"/>
            <w:vAlign w:val="center"/>
          </w:tcPr>
          <w:p w14:paraId="48D2F4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Các trường hợp sử dụng (Use Cases)</w:t>
            </w:r>
          </w:p>
        </w:tc>
        <w:tc>
          <w:tcPr>
            <w:tcW w:w="0" w:type="auto"/>
            <w:shd w:val="clear"/>
            <w:vAlign w:val="center"/>
          </w:tcPr>
          <w:p w14:paraId="4B15BE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Mô tả chi tiết từng trường hợp sử dụng chính như “Đăng nhập”, “Tham gia khóa học”, “Nộp bài tập”, v.v.</w:t>
            </w:r>
          </w:p>
        </w:tc>
      </w:tr>
      <w:tr w14:paraId="40BAB0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15CF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 w14:paraId="4BF9EA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33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Phụ lục (Appendices)</w:t>
            </w:r>
          </w:p>
        </w:tc>
        <w:tc>
          <w:tcPr>
            <w:tcW w:w="0" w:type="auto"/>
            <w:shd w:val="clear"/>
            <w:vAlign w:val="center"/>
          </w:tcPr>
          <w:p w14:paraId="1661D4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Cung cấp các tài liệu bổ sung như thuật ngữ, tiêu chuẩn kỹ thuật, hoặc tài liệu tham khảo dùng trong quá trình xây dựng hệ thống.</w:t>
            </w:r>
          </w:p>
        </w:tc>
      </w:tr>
    </w:tbl>
    <w:p w14:paraId="5F2FF255"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6F7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nhat hat</cp:lastModifiedBy>
  <dcterms:modified xsi:type="dcterms:W3CDTF">2025-10-28T02:57:39Z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2979B064766A4097A3C9277552930761_12</vt:lpwstr>
  </property>
</Properties>
</file>